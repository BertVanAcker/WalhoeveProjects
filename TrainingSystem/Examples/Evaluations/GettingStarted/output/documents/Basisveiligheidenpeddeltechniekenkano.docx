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Basis veiligheid en peddeltechnieken kano overzicht</w:t>
      </w:r>
    </w:p>
    <w:p>
      <w:pPr>
        <w:pStyle w:val="Heading1"/>
      </w:pPr>
      <w:r>
        <w:t>Scores per categorie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isveiligheidenpeddeltechniekenkano_spider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Aantal stemmen per score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isveiligheidenpeddeltechniekenkano_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Opmerkingen</w:t>
      </w:r>
    </w:p>
    <w:p>
      <w:pPr>
        <w:pStyle w:val="Heading2"/>
      </w:pPr>
      <w:r>
        <w:t>Onderwerp</w:t>
      </w:r>
    </w:p>
    <w:p>
      <w:pPr>
        <w:pStyle w:val="Heading2"/>
      </w:pPr>
      <w:r>
        <w:t>Lesgever(s)</w:t>
      </w:r>
    </w:p>
    <w:p>
      <w:pPr>
        <w:pStyle w:val="ListBullet"/>
      </w:pPr>
      <w:r>
        <w:t>Vrijwilliger van cAnnect was de lesgever</w:t>
      </w:r>
    </w:p>
    <w:p>
      <w:pPr>
        <w:pStyle w:val="Heading2"/>
      </w:pPr>
      <w:r>
        <w:t>Locatie</w:t>
      </w:r>
    </w:p>
    <w:p>
      <w:pPr>
        <w:pStyle w:val="Heading2"/>
      </w:pPr>
      <w:r>
        <w:t>Bruikbaar</w:t>
      </w:r>
    </w:p>
    <w:p>
      <w:pPr>
        <w:pStyle w:val="Heading2"/>
      </w:pPr>
      <w:r>
        <w:t>Verwachting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