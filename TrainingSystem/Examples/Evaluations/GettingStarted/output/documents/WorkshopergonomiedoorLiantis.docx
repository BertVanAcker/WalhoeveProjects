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Workshop ergonomie door Liantis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ergonomiedoorLiantis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ergonomiedoorLiantis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Heb meer bruikbare tips bijgeleerd dan verwacht</w:t>
      </w:r>
    </w:p>
    <w:p>
      <w:pPr>
        <w:pStyle w:val="ListBullet"/>
      </w:pPr>
      <w:r>
        <w:t>Was wat ik had verwacht</w:t>
      </w:r>
    </w:p>
    <w:p>
      <w:pPr>
        <w:pStyle w:val="ListBullet"/>
      </w:pPr>
      <w:r>
        <w:t>Interessant. Paar nieuwe zaken bijgeleerd</w:t>
      </w:r>
    </w:p>
    <w:p>
      <w:pPr>
        <w:pStyle w:val="ListBullet"/>
      </w:pPr>
      <w:r>
        <w:t>Goed om alles eens op te frissen. Nuttige tips!</w:t>
      </w:r>
    </w:p>
    <w:p>
      <w:pPr>
        <w:pStyle w:val="ListBullet"/>
      </w:pPr>
      <w:r>
        <w:t>Duidelijke informatie en zinvolle tips.</w:t>
        <w:br/>
        <w:t>Vaak herhaling.</w:t>
      </w:r>
    </w:p>
    <w:p>
      <w:pPr>
        <w:pStyle w:val="ListBullet"/>
      </w:pPr>
      <w:r>
        <w:t>Het was een goede opfrissing</w:t>
      </w:r>
    </w:p>
    <w:p>
      <w:pPr>
        <w:pStyle w:val="Heading2"/>
      </w:pPr>
      <w:r>
        <w:t>Lesgever(s)</w:t>
      </w:r>
    </w:p>
    <w:p>
      <w:pPr>
        <w:pStyle w:val="ListBullet"/>
      </w:pPr>
      <w:r>
        <w:t>ze deed dat goed en duidelijk.</w:t>
      </w:r>
    </w:p>
    <w:p>
      <w:pPr>
        <w:pStyle w:val="ListBullet"/>
      </w:pPr>
      <w:r>
        <w:t>Rustige, aangename uitleg.</w:t>
      </w:r>
    </w:p>
    <w:p>
      <w:pPr>
        <w:pStyle w:val="ListBullet"/>
      </w:pPr>
      <w:r>
        <w:t>Hele fijne, vlotte, spontane lesgevers. Aangenaam om naar te luisteren</w:t>
      </w:r>
    </w:p>
    <w:p>
      <w:pPr>
        <w:pStyle w:val="Heading2"/>
      </w:pPr>
      <w:r>
        <w:t>Locatie</w:t>
      </w:r>
    </w:p>
    <w:p>
      <w:pPr>
        <w:pStyle w:val="ListBullet"/>
      </w:pPr>
      <w:r>
        <w:t>Voldoende ruimte, ppt goed zichtbaar.</w:t>
      </w:r>
    </w:p>
    <w:p>
      <w:pPr>
        <w:pStyle w:val="ListBullet"/>
      </w:pPr>
      <w:r>
        <w:t>Vertrouwd</w:t>
      </w:r>
    </w:p>
    <w:p>
      <w:pPr>
        <w:pStyle w:val="Heading2"/>
      </w:pPr>
      <w:r>
        <w:t>Bruikbaar</w:t>
      </w:r>
    </w:p>
    <w:p>
      <w:pPr>
        <w:pStyle w:val="ListBullet"/>
      </w:pPr>
      <w:r>
        <w:t>Ik ga wel opnieuw meer letten op mijn houdingen als ik dingen hef.</w:t>
      </w:r>
    </w:p>
    <w:p>
      <w:pPr>
        <w:pStyle w:val="ListBullet"/>
      </w:pPr>
      <w:r>
        <w:t>Merendeel van de tips kende ik al.</w:t>
      </w:r>
    </w:p>
    <w:p>
      <w:pPr>
        <w:pStyle w:val="ListBullet"/>
      </w:pPr>
      <w:r>
        <w:t>Goede opfrissing om mijn job terug beter te kunnen uitoefenen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