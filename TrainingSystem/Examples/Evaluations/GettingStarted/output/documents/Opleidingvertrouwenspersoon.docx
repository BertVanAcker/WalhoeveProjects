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Opleiding vertrouwenspersoon overzicht</w:t>
      </w:r>
    </w:p>
    <w:p>
      <w:pPr>
        <w:pStyle w:val="Heading1"/>
      </w:pPr>
      <w:r>
        <w:t>Scores per categorie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pleidingvertrouwenspersoon_spider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Aantal stemmen per score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pleidingvertrouwenspersoon_bar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Opmerkingen</w:t>
      </w:r>
    </w:p>
    <w:p>
      <w:pPr>
        <w:pStyle w:val="Heading2"/>
      </w:pPr>
      <w:r>
        <w:t>Onderwerp</w:t>
      </w:r>
    </w:p>
    <w:p>
      <w:pPr>
        <w:pStyle w:val="Heading2"/>
      </w:pPr>
      <w:r>
        <w:t>Lesgever(s)</w:t>
      </w:r>
    </w:p>
    <w:p>
      <w:pPr>
        <w:pStyle w:val="Heading2"/>
      </w:pPr>
      <w:r>
        <w:t>Locatie</w:t>
      </w:r>
    </w:p>
    <w:p>
      <w:pPr>
        <w:pStyle w:val="Heading2"/>
      </w:pPr>
      <w:r>
        <w:t>Bruikbaar</w:t>
      </w:r>
    </w:p>
    <w:p>
      <w:pPr>
        <w:pStyle w:val="Heading2"/>
      </w:pPr>
      <w:r>
        <w:t>Verwachting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