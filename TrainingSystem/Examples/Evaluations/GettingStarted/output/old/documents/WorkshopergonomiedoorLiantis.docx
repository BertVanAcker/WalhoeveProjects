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Workshop ergonomie door Liantis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shopergonomiedoorLiantis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shopergonomiedoorLiantis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Heb meer bruikbare tips bijgeleerd dan verwacht</w:t>
      </w:r>
    </w:p>
    <w:p>
      <w:pPr>
        <w:pStyle w:val="ListBullet"/>
      </w:pPr>
      <w:r>
        <w:t>Was wat ik had verwacht</w:t>
      </w:r>
    </w:p>
    <w:p>
      <w:pPr>
        <w:pStyle w:val="ListBullet"/>
      </w:pPr>
      <w:r>
        <w:t>Interessant. Paar nieuwe zaken bijgeleerd</w:t>
      </w:r>
    </w:p>
    <w:p>
      <w:pPr>
        <w:pStyle w:val="ListBullet"/>
      </w:pPr>
      <w:r>
        <w:t>Goed om alles eens op te frissen. Nuttige tips!</w:t>
      </w:r>
    </w:p>
    <w:p>
      <w:pPr>
        <w:pStyle w:val="Heading2"/>
      </w:pPr>
      <w:r>
        <w:t>Lesgever(s)</w:t>
      </w:r>
    </w:p>
    <w:p>
      <w:pPr>
        <w:pStyle w:val="ListBullet"/>
      </w:pPr>
      <w:r>
        <w:t>ze deed dat goed en duidelijk.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ListBullet"/>
      </w:pPr>
      <w:r>
        <w:t>Ik ga wel opnieuw meer letten op mijn houdingen als ik dingen hef.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